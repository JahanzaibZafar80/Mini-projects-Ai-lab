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FC605" w14:textId="77777777" w:rsidR="002A6D54" w:rsidRPr="008935C7" w:rsidRDefault="002A6D54" w:rsidP="002A6D54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 xml:space="preserve">NAME </w:t>
      </w:r>
    </w:p>
    <w:p w14:paraId="37EC8C3A" w14:textId="77777777" w:rsidR="002A6D54" w:rsidRDefault="002A6D54" w:rsidP="002A6D54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       </w:t>
      </w:r>
      <w:r w:rsidRPr="008935C7">
        <w:rPr>
          <w:b/>
          <w:bCs/>
          <w:sz w:val="48"/>
          <w:szCs w:val="48"/>
          <w:u w:val="double"/>
        </w:rPr>
        <w:t xml:space="preserve">JAHNZAIB ZAFAR </w:t>
      </w:r>
    </w:p>
    <w:p w14:paraId="08CC61D1" w14:textId="77777777" w:rsidR="002A6D54" w:rsidRPr="008935C7" w:rsidRDefault="002A6D54" w:rsidP="002A6D54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 xml:space="preserve">SECTION     </w:t>
      </w:r>
    </w:p>
    <w:p w14:paraId="23D1531D" w14:textId="77777777" w:rsidR="002A6D54" w:rsidRPr="008935C7" w:rsidRDefault="002A6D54" w:rsidP="002A6D54">
      <w:pPr>
        <w:rPr>
          <w:b/>
          <w:bCs/>
          <w:sz w:val="48"/>
          <w:szCs w:val="48"/>
          <w:u w:val="double"/>
        </w:rPr>
      </w:pPr>
      <w:r>
        <w:rPr>
          <w:b/>
          <w:bCs/>
          <w:sz w:val="48"/>
          <w:szCs w:val="48"/>
        </w:rPr>
        <w:t xml:space="preserve">                          </w:t>
      </w:r>
      <w:r w:rsidRPr="008935C7">
        <w:rPr>
          <w:b/>
          <w:bCs/>
          <w:sz w:val="48"/>
          <w:szCs w:val="48"/>
          <w:u w:val="double"/>
        </w:rPr>
        <w:t xml:space="preserve">BS </w:t>
      </w:r>
      <w:r>
        <w:rPr>
          <w:b/>
          <w:bCs/>
          <w:sz w:val="48"/>
          <w:szCs w:val="48"/>
          <w:u w:val="double"/>
        </w:rPr>
        <w:t>ARTFICIAL INTELLIGENCE</w:t>
      </w:r>
      <w:r w:rsidRPr="008935C7">
        <w:rPr>
          <w:b/>
          <w:bCs/>
          <w:sz w:val="48"/>
          <w:szCs w:val="48"/>
          <w:u w:val="double"/>
        </w:rPr>
        <w:t xml:space="preserve">– 3B </w:t>
      </w:r>
    </w:p>
    <w:p w14:paraId="306E3E40" w14:textId="22898655" w:rsidR="002A6D54" w:rsidRDefault="002A6D54" w:rsidP="002A6D54">
      <w:pPr>
        <w:rPr>
          <w:b/>
          <w:bCs/>
          <w:sz w:val="48"/>
          <w:szCs w:val="48"/>
          <w:u w:val="double"/>
        </w:rPr>
      </w:pPr>
      <w:r w:rsidRPr="008935C7">
        <w:rPr>
          <w:b/>
          <w:bCs/>
          <w:sz w:val="48"/>
          <w:szCs w:val="48"/>
          <w:u w:val="double"/>
        </w:rPr>
        <w:t>TASK (</w:t>
      </w:r>
      <w:r>
        <w:rPr>
          <w:b/>
          <w:bCs/>
          <w:sz w:val="48"/>
          <w:szCs w:val="48"/>
          <w:u w:val="double"/>
        </w:rPr>
        <w:t>7</w:t>
      </w:r>
      <w:r w:rsidRPr="008935C7">
        <w:rPr>
          <w:b/>
          <w:bCs/>
          <w:sz w:val="48"/>
          <w:szCs w:val="48"/>
          <w:u w:val="double"/>
        </w:rPr>
        <w:t>)</w:t>
      </w:r>
    </w:p>
    <w:p w14:paraId="10F33403" w14:textId="2C269A56" w:rsidR="002A6D54" w:rsidRPr="002A6D54" w:rsidRDefault="002A6D54" w:rsidP="002A6D54">
      <w:pPr>
        <w:rPr>
          <w:b/>
          <w:bCs/>
          <w:sz w:val="52"/>
          <w:szCs w:val="52"/>
          <w:u w:val="double"/>
        </w:rPr>
      </w:pPr>
      <w:r>
        <w:t xml:space="preserve">                                             </w:t>
      </w:r>
      <w:r w:rsidRPr="002A6D54">
        <w:rPr>
          <w:b/>
          <w:bCs/>
          <w:sz w:val="52"/>
          <w:szCs w:val="52"/>
          <w:u w:val="double"/>
        </w:rPr>
        <w:t>A*</w:t>
      </w:r>
      <w:proofErr w:type="spellStart"/>
      <w:r>
        <w:rPr>
          <w:b/>
          <w:bCs/>
          <w:sz w:val="52"/>
          <w:szCs w:val="52"/>
          <w:u w:val="double"/>
        </w:rPr>
        <w:t>A</w:t>
      </w:r>
      <w:r w:rsidRPr="002A6D54">
        <w:rPr>
          <w:b/>
          <w:bCs/>
          <w:sz w:val="52"/>
          <w:szCs w:val="52"/>
          <w:u w:val="double"/>
        </w:rPr>
        <w:t>lgorithum</w:t>
      </w:r>
      <w:proofErr w:type="spellEnd"/>
    </w:p>
    <w:p w14:paraId="6D1BB880" w14:textId="463F359F" w:rsidR="00D41845" w:rsidRPr="002A6D54" w:rsidRDefault="00A143C2">
      <w:pPr>
        <w:pStyle w:val="Heading2"/>
        <w:rPr>
          <w:color w:val="FF0000"/>
          <w:sz w:val="40"/>
          <w:szCs w:val="40"/>
        </w:rPr>
      </w:pPr>
      <w:r w:rsidRPr="002A6D54">
        <w:rPr>
          <w:color w:val="FF0000"/>
          <w:sz w:val="40"/>
          <w:szCs w:val="40"/>
        </w:rPr>
        <w:t>without Priority Queue</w:t>
      </w:r>
    </w:p>
    <w:p w14:paraId="399A48D2" w14:textId="77777777" w:rsidR="002A6D54" w:rsidRDefault="00A143C2" w:rsidP="002A6D5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A6D54">
        <w:rPr>
          <w:sz w:val="28"/>
          <w:szCs w:val="28"/>
        </w:rPr>
        <w:br/>
      </w:r>
      <w:r w:rsidRPr="002A6D54">
        <w:rPr>
          <w:sz w:val="28"/>
          <w:szCs w:val="28"/>
        </w:rPr>
        <w:t xml:space="preserve">This version of the A* algorithm uses a simple set-based approach to find the shortest path </w:t>
      </w:r>
    </w:p>
    <w:p w14:paraId="64B3D76A" w14:textId="77777777" w:rsidR="002A6D54" w:rsidRDefault="00A143C2" w:rsidP="002A6D5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A6D54">
        <w:rPr>
          <w:sz w:val="28"/>
          <w:szCs w:val="28"/>
        </w:rPr>
        <w:br/>
        <w:t xml:space="preserve">between two nodes in a given graph. It maintains an open set (nodes to be visited) and a </w:t>
      </w:r>
    </w:p>
    <w:p w14:paraId="78898131" w14:textId="77777777" w:rsidR="002A6D54" w:rsidRDefault="00A143C2" w:rsidP="002A6D5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A6D54">
        <w:rPr>
          <w:sz w:val="28"/>
          <w:szCs w:val="28"/>
        </w:rPr>
        <w:br/>
        <w:t>closed set (nodes already visited). The algorithm picks the node with the</w:t>
      </w:r>
      <w:r w:rsidRPr="002A6D54">
        <w:rPr>
          <w:sz w:val="28"/>
          <w:szCs w:val="28"/>
        </w:rPr>
        <w:t xml:space="preserve"> lowest total cost (g + h) </w:t>
      </w:r>
    </w:p>
    <w:p w14:paraId="3A4B8C12" w14:textId="77777777" w:rsidR="002A6D54" w:rsidRDefault="00A143C2" w:rsidP="002A6D5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A6D54">
        <w:rPr>
          <w:sz w:val="28"/>
          <w:szCs w:val="28"/>
        </w:rPr>
        <w:br/>
        <w:t>and explores its neighbors until it reaches the goal node.</w:t>
      </w:r>
      <w:r w:rsidRPr="002A6D54">
        <w:rPr>
          <w:sz w:val="28"/>
          <w:szCs w:val="28"/>
        </w:rPr>
        <w:br/>
      </w:r>
      <w:r w:rsidRPr="002A6D54">
        <w:rPr>
          <w:sz w:val="28"/>
          <w:szCs w:val="28"/>
        </w:rPr>
        <w:br/>
        <w:t xml:space="preserve">If the user provides an invalid start or goal node that doesn’t exist in the graph, </w:t>
      </w:r>
      <w:r w:rsidRPr="002A6D54">
        <w:rPr>
          <w:sz w:val="28"/>
          <w:szCs w:val="28"/>
        </w:rPr>
        <w:t>the program displays a clear error message like:</w:t>
      </w:r>
      <w:r w:rsidRPr="002A6D54">
        <w:rPr>
          <w:sz w:val="28"/>
          <w:szCs w:val="28"/>
        </w:rPr>
        <w:br/>
        <w:t>"</w:t>
      </w:r>
      <w:r w:rsidRPr="002A6D54">
        <w:rPr>
          <w:sz w:val="28"/>
          <w:szCs w:val="28"/>
        </w:rPr>
        <w:t>Invalid start or goal node! Ple</w:t>
      </w:r>
      <w:r w:rsidRPr="002A6D54">
        <w:rPr>
          <w:sz w:val="28"/>
          <w:szCs w:val="28"/>
        </w:rPr>
        <w:t>ase enter correct node names."</w:t>
      </w:r>
      <w:r w:rsidRPr="002A6D54">
        <w:rPr>
          <w:sz w:val="28"/>
          <w:szCs w:val="28"/>
        </w:rPr>
        <w:br/>
      </w:r>
      <w:r w:rsidRPr="002A6D54">
        <w:rPr>
          <w:sz w:val="28"/>
          <w:szCs w:val="28"/>
        </w:rPr>
        <w:br/>
      </w:r>
    </w:p>
    <w:p w14:paraId="5B8206C7" w14:textId="31CA55D5" w:rsidR="00D41845" w:rsidRPr="002A6D54" w:rsidRDefault="00A143C2" w:rsidP="002A6D54">
      <w:pPr>
        <w:pStyle w:val="ListParagraph"/>
        <w:numPr>
          <w:ilvl w:val="0"/>
          <w:numId w:val="11"/>
        </w:numPr>
        <w:rPr>
          <w:color w:val="FF0000"/>
          <w:sz w:val="28"/>
          <w:szCs w:val="28"/>
        </w:rPr>
      </w:pPr>
      <w:r w:rsidRPr="002A6D54">
        <w:rPr>
          <w:sz w:val="28"/>
          <w:szCs w:val="28"/>
        </w:rPr>
        <w:lastRenderedPageBreak/>
        <w:t>Key Functions:</w:t>
      </w:r>
      <w:r w:rsidRPr="002A6D54">
        <w:rPr>
          <w:sz w:val="28"/>
          <w:szCs w:val="28"/>
        </w:rPr>
        <w:br/>
        <w:t xml:space="preserve">- </w:t>
      </w:r>
      <w:proofErr w:type="spellStart"/>
      <w:r w:rsidRPr="002A6D54">
        <w:rPr>
          <w:sz w:val="28"/>
          <w:szCs w:val="28"/>
        </w:rPr>
        <w:t>get_nodes</w:t>
      </w:r>
      <w:proofErr w:type="spellEnd"/>
      <w:r w:rsidRPr="002A6D54">
        <w:rPr>
          <w:sz w:val="28"/>
          <w:szCs w:val="28"/>
        </w:rPr>
        <w:t>(v): Returns all neighbors of a given node.</w:t>
      </w:r>
      <w:r w:rsidRPr="002A6D54">
        <w:rPr>
          <w:sz w:val="28"/>
          <w:szCs w:val="28"/>
        </w:rPr>
        <w:br/>
        <w:t>- h(n): Returns the heuristic (estimated distance to goal).</w:t>
      </w:r>
      <w:r w:rsidRPr="002A6D54">
        <w:rPr>
          <w:sz w:val="28"/>
          <w:szCs w:val="28"/>
        </w:rPr>
        <w:br/>
        <w:t xml:space="preserve">- </w:t>
      </w:r>
      <w:proofErr w:type="gramStart"/>
      <w:r w:rsidRPr="002A6D54">
        <w:rPr>
          <w:sz w:val="28"/>
          <w:szCs w:val="28"/>
        </w:rPr>
        <w:t>astar(</w:t>
      </w:r>
      <w:proofErr w:type="gramEnd"/>
      <w:r w:rsidRPr="002A6D54">
        <w:rPr>
          <w:sz w:val="28"/>
          <w:szCs w:val="28"/>
        </w:rPr>
        <w:t>start_node, end_node): Finds the shortest path using A* logic.</w:t>
      </w:r>
      <w:r w:rsidRPr="002A6D54">
        <w:rPr>
          <w:sz w:val="28"/>
          <w:szCs w:val="28"/>
        </w:rPr>
        <w:br/>
      </w:r>
    </w:p>
    <w:p w14:paraId="264AD8EF" w14:textId="3ABB0B00" w:rsidR="00D41845" w:rsidRPr="002A6D54" w:rsidRDefault="00A143C2">
      <w:pPr>
        <w:pStyle w:val="Heading2"/>
        <w:rPr>
          <w:color w:val="FF0000"/>
        </w:rPr>
      </w:pPr>
      <w:r w:rsidRPr="002A6D54">
        <w:rPr>
          <w:color w:val="FF0000"/>
        </w:rPr>
        <w:t>Priority Queue</w:t>
      </w:r>
    </w:p>
    <w:p w14:paraId="79D98970" w14:textId="2C117C75" w:rsidR="002A6D54" w:rsidRDefault="00A143C2" w:rsidP="002A6D54">
      <w:pPr>
        <w:pStyle w:val="ListParagraph"/>
        <w:numPr>
          <w:ilvl w:val="0"/>
          <w:numId w:val="12"/>
        </w:numPr>
      </w:pPr>
      <w:r>
        <w:br/>
        <w:t xml:space="preserve">In this version, we improved the A* algorithm by using the Priority Queue (min-heap) </w:t>
      </w:r>
      <w:r>
        <w:br/>
        <w:t>f</w:t>
      </w:r>
      <w:r>
        <w:t xml:space="preserve">rom Python’s built-in ‘heapq’ module. This makes the algorithm more efficient and faster </w:t>
      </w:r>
      <w:r>
        <w:br/>
        <w:t>because it always selects the node with the smallest total cost automatically.</w:t>
      </w:r>
      <w:r>
        <w:br/>
      </w:r>
      <w:r>
        <w:br/>
      </w:r>
    </w:p>
    <w:p w14:paraId="35E05FCF" w14:textId="77777777" w:rsidR="00A143C2" w:rsidRDefault="00A143C2" w:rsidP="002A6D54">
      <w:pPr>
        <w:pStyle w:val="ListParagraph"/>
        <w:numPr>
          <w:ilvl w:val="0"/>
          <w:numId w:val="12"/>
        </w:numPr>
      </w:pPr>
      <w:bookmarkStart w:id="0" w:name="_GoBack"/>
      <w:bookmarkEnd w:id="0"/>
    </w:p>
    <w:p w14:paraId="20711E18" w14:textId="14757A17" w:rsidR="00D41845" w:rsidRDefault="00A143C2" w:rsidP="002A6D54">
      <w:pPr>
        <w:pStyle w:val="ListParagraph"/>
        <w:numPr>
          <w:ilvl w:val="0"/>
          <w:numId w:val="12"/>
        </w:numPr>
      </w:pPr>
      <w:r>
        <w:t>Changes made:</w:t>
      </w:r>
      <w:r>
        <w:br/>
        <w:t>- Imported 'heapq' module for priority queue handling.</w:t>
      </w:r>
      <w:r>
        <w:br/>
        <w:t>- Replaced manu</w:t>
      </w:r>
      <w:r>
        <w:t>al open_set selection with heap-based selection.</w:t>
      </w:r>
      <w:r>
        <w:br/>
        <w:t>- Logic and functions remain the same as in the first version.</w:t>
      </w:r>
      <w:r>
        <w:br/>
      </w:r>
    </w:p>
    <w:p w14:paraId="2E9C4D52" w14:textId="3A45D92A" w:rsidR="00D41845" w:rsidRDefault="00A143C2" w:rsidP="002A6D54">
      <w:pPr>
        <w:pStyle w:val="IntenseQuote"/>
        <w:pBdr>
          <w:bottom w:val="single" w:sz="4" w:space="0" w:color="4F81BD" w:themeColor="accent1"/>
        </w:pBdr>
      </w:pPr>
      <w:r>
        <w:br/>
      </w:r>
      <w:r>
        <w:t xml:space="preserve">        </w:t>
      </w:r>
    </w:p>
    <w:sectPr w:rsidR="00D418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270785"/>
    <w:multiLevelType w:val="hybridMultilevel"/>
    <w:tmpl w:val="379A9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9152F"/>
    <w:multiLevelType w:val="hybridMultilevel"/>
    <w:tmpl w:val="BEA2F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B4F1A"/>
    <w:multiLevelType w:val="hybridMultilevel"/>
    <w:tmpl w:val="D9BA6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6D54"/>
    <w:rsid w:val="00326F90"/>
    <w:rsid w:val="00A143C2"/>
    <w:rsid w:val="00A97B20"/>
    <w:rsid w:val="00AA1D8D"/>
    <w:rsid w:val="00B47730"/>
    <w:rsid w:val="00CB0664"/>
    <w:rsid w:val="00D418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BBF317"/>
  <w14:defaultImageDpi w14:val="300"/>
  <w15:docId w15:val="{ADD9F61A-5FBE-4A34-A2EC-76D50B0D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A6DF1E-D60A-4388-9451-EA0FCCC0C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2025-10-14T07:38:00Z</dcterms:created>
  <dcterms:modified xsi:type="dcterms:W3CDTF">2025-10-14T07:38:00Z</dcterms:modified>
  <cp:category/>
</cp:coreProperties>
</file>